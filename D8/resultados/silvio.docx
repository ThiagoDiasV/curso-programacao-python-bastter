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Silvio Santos Ipsum Ma tem ou não tem o celular do milhãouamm? </w:t>
        <w:br/>
      </w:r>
    </w:p>
    <w:p>
      <w:r>
        <w:t xml:space="preserve">Um, dois três, quatro, PIM, entendeuam? </w:t>
        <w:br/>
      </w:r>
    </w:p>
    <w:p>
      <w:r>
        <w:t xml:space="preserve">Mah ooooee vem pra cá. </w:t>
        <w:br/>
      </w:r>
    </w:p>
    <w:p>
      <w:r>
        <w:t xml:space="preserve">Vem pra cá. </w:t>
        <w:br/>
      </w:r>
    </w:p>
    <w:p>
      <w:r>
        <w:t xml:space="preserve">Ma quem quer dinheiroam? </w:t>
        <w:br/>
      </w:r>
    </w:p>
    <w:p>
      <w:r>
        <w:t xml:space="preserve">Ma não existem mulher feiam, existem mulher que não conhece os produtos Jequitiamm. </w:t>
        <w:br/>
      </w:r>
    </w:p>
    <w:p>
      <w:r>
        <w:t xml:space="preserve">Mah roda a roduamm. </w:t>
        <w:br/>
      </w:r>
    </w:p>
    <w:p>
      <w:r>
        <w:t>É bom ou não éam?</w:t>
        <w:br/>
      </w:r>
    </w:p>
    <w:p>
      <w:r>
        <w:t xml:space="preserve">É por sua conta e riscoamm? </w:t>
        <w:br/>
      </w:r>
    </w:p>
    <w:p>
      <w:r>
        <w:t xml:space="preserve">Mah é a porta da esperançaam. </w:t>
        <w:br/>
      </w:r>
    </w:p>
    <w:p>
      <w:r>
        <w:t xml:space="preserve">Mah ooooee vem pra cá. </w:t>
        <w:br/>
      </w:r>
    </w:p>
    <w:p>
      <w:r>
        <w:t xml:space="preserve">Vem pra cá. </w:t>
        <w:br/>
      </w:r>
    </w:p>
    <w:p>
      <w:r>
        <w:t xml:space="preserve">Eu não queria perguntar isso publicamente, ma vou perguntar. </w:t>
        <w:br/>
      </w:r>
    </w:p>
    <w:p>
      <w:r>
        <w:t xml:space="preserve">Carla, você tem o ensino fundamentauam? </w:t>
        <w:br/>
      </w:r>
    </w:p>
    <w:p>
      <w:r>
        <w:t xml:space="preserve">Boca sujuam... </w:t>
        <w:br/>
      </w:r>
    </w:p>
    <w:p>
      <w:r>
        <w:t xml:space="preserve">sem vergonhuamm. </w:t>
        <w:br/>
      </w:r>
    </w:p>
    <w:p>
      <w:r>
        <w:t>Ma você, topa ou não topamm.</w:t>
        <w:br/>
      </w:r>
    </w:p>
    <w:p>
      <w:r>
        <w:t xml:space="preserve">Mah você mora com o papai ou com a mamãem? </w:t>
        <w:br/>
      </w:r>
    </w:p>
    <w:p>
      <w:r>
        <w:t xml:space="preserve">Ma o Silvio Santos Ipsum é muitoam interesanteam. </w:t>
        <w:br/>
      </w:r>
    </w:p>
    <w:p>
      <w:r>
        <w:t xml:space="preserve">Com ele ma você vai gerar textuans ha haae. </w:t>
        <w:br/>
      </w:r>
    </w:p>
    <w:p>
      <w:r>
        <w:t xml:space="preserve">É namoro ou amizadeemm? </w:t>
        <w:br/>
      </w:r>
    </w:p>
    <w:p>
      <w:r>
        <w:t xml:space="preserve">Ma! Ao adquirir o carnê do Baú, você estará concorrendo a um prêmio de cem mil reaisam. </w:t>
        <w:br/>
      </w:r>
    </w:p>
    <w:p>
      <w:r>
        <w:t xml:space="preserve">Estamos em ritmo de festamm. </w:t>
        <w:br/>
      </w:r>
    </w:p>
    <w:p>
      <w:r>
        <w:t xml:space="preserve">Patríciaaammmm... </w:t>
        <w:br/>
      </w:r>
    </w:p>
    <w:p>
      <w:r>
        <w:t>Luiz Ricardouaaammmmmm.</w:t>
        <w:br/>
      </w:r>
    </w:p>
    <w:p>
      <w:r>
        <w:t xml:space="preserve">Mah você mora com o papai ou com a mamãem? </w:t>
        <w:br/>
      </w:r>
    </w:p>
    <w:p>
      <w:r>
        <w:t xml:space="preserve">É bom ou não éam? </w:t>
        <w:br/>
      </w:r>
    </w:p>
    <w:p>
      <w:r>
        <w:t xml:space="preserve">Eu só acreditoammmm.... </w:t>
        <w:br/>
      </w:r>
    </w:p>
    <w:p>
      <w:r>
        <w:t xml:space="preserve">Vendoammmm. </w:t>
        <w:br/>
      </w:r>
    </w:p>
    <w:p>
      <w:r>
        <w:t xml:space="preserve">Mah você não consegue né Moisés? </w:t>
        <w:br/>
      </w:r>
    </w:p>
    <w:p>
      <w:r>
        <w:t xml:space="preserve">Você não consegueam. </w:t>
        <w:br/>
      </w:r>
    </w:p>
    <w:p>
      <w:r>
        <w:t xml:space="preserve">Ma vejam só, vejam só. </w:t>
        <w:br/>
      </w:r>
    </w:p>
    <w:p>
      <w:r>
        <w:t xml:space="preserve">Patríciaaammmm... </w:t>
        <w:br/>
      </w:r>
    </w:p>
    <w:p>
      <w:r>
        <w:t>Luiz Ricardouaaammmmmm.</w:t>
        <w:br/>
      </w:r>
    </w:p>
    <w:p>
      <w:r>
        <w:t xml:space="preserve">Mah é a porta da esperançaam. </w:t>
        <w:br/>
      </w:r>
    </w:p>
    <w:p>
      <w:r>
        <w:t xml:space="preserve">Ma vejam só, vejam só. </w:t>
        <w:br/>
      </w:r>
    </w:p>
    <w:p>
      <w:r>
        <w:t xml:space="preserve">Valendo um milhão de reaisammm. </w:t>
        <w:br/>
      </w:r>
    </w:p>
    <w:p>
      <w:r>
        <w:t xml:space="preserve">Ma você, topa ou não topamm. </w:t>
        <w:br/>
      </w:r>
    </w:p>
    <w:p>
      <w:r>
        <w:t xml:space="preserve">Patríciaaammmm... </w:t>
        <w:br/>
      </w:r>
    </w:p>
    <w:p>
      <w:r>
        <w:t xml:space="preserve">Luiz Ricardouaaammmmmm. </w:t>
        <w:br/>
      </w:r>
    </w:p>
    <w:p>
      <w:r>
        <w:t xml:space="preserve">Ma não existem mulher feiam, existem mulher que não conhece os produtos Jequitiamm.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